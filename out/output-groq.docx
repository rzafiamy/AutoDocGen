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Statistics Library Documentation</w:t>
      </w:r>
    </w:p>
    <w:p>
      <w:pPr>
        <w:pStyle w:val="Heading2"/>
        <w:rPr/>
      </w:pPr>
      <w:r>
        <w:rPr/>
        <w:t>Overview</w:t>
      </w:r>
    </w:p>
    <w:p>
      <w:pPr>
        <w:pStyle w:val="Normal"/>
        <w:jc w:val="both"/>
        <w:rPr/>
      </w:pPr>
      <w:r>
        <w:rPr/>
        <w:t>This documentation describes a simple statistics library written in C, which provides functions to calculate the mean, median, and standard deviation of a dataset. The library consists of three files: stats.c, stats.h, and helpers.c.</w:t>
      </w:r>
    </w:p>
    <w:p>
      <w:pPr>
        <w:pStyle w:val="Heading2"/>
        <w:rPr/>
      </w:pPr>
      <w:r>
        <w:rPr/>
        <w:t>Files</w:t>
      </w:r>
    </w:p>
    <w:p>
      <w:pPr>
        <w:pStyle w:val="Heading3"/>
        <w:rPr/>
      </w:pPr>
      <w:r>
        <w:rPr/>
        <w:t>stats.c</w:t>
      </w:r>
    </w:p>
    <w:p>
      <w:pPr>
        <w:pStyle w:val="Normal"/>
        <w:rPr/>
      </w:pPr>
      <w:r>
        <w:rPr/>
        <w:t>This file contains the implementation of the statistics functions.</w:t>
      </w:r>
    </w:p>
    <w:p>
      <w:pPr>
        <w:pStyle w:val="Heading4"/>
        <w:rPr/>
      </w:pPr>
      <w:r>
        <w:rPr/>
        <w:t>Functions</w:t>
      </w:r>
    </w:p>
    <w:p>
      <w:pPr>
        <w:pStyle w:val="Heading5"/>
        <w:rPr/>
      </w:pPr>
      <w:r>
        <w:rPr/>
        <w:t>double mean(double *data, int size)</w:t>
      </w:r>
    </w:p>
    <w:p>
      <w:pPr>
        <w:pStyle w:val="Normal"/>
        <w:rPr/>
      </w:pPr>
      <w:r>
        <w:rPr/>
        <w:t>Calculates the mean of a dataset.</w:t>
      </w:r>
    </w:p>
    <w:p>
      <w:pPr>
        <w:pStyle w:val="Heading5"/>
        <w:rPr/>
      </w:pPr>
      <w:r>
        <w:rPr/>
        <w:t>double median(double *data, int size)</w:t>
      </w:r>
    </w:p>
    <w:p>
      <w:pPr>
        <w:pStyle w:val="Normal"/>
        <w:rPr/>
      </w:pPr>
      <w:r>
        <w:rPr/>
        <w:t>Calculates the median of a dataset.</w:t>
      </w:r>
    </w:p>
    <w:p>
      <w:pPr>
        <w:pStyle w:val="Heading5"/>
        <w:rPr/>
      </w:pPr>
      <w:r>
        <w:rPr/>
        <w:t>double std_dev(double *data, int size, double mean)</w:t>
      </w:r>
    </w:p>
    <w:p>
      <w:pPr>
        <w:pStyle w:val="Normal"/>
        <w:rPr/>
      </w:pPr>
      <w:r>
        <w:rPr/>
        <w:t>Calculates the standard deviation of a dataset.</w:t>
      </w:r>
    </w:p>
    <w:p>
      <w:pPr>
        <w:pStyle w:val="Heading3"/>
        <w:rPr/>
      </w:pPr>
      <w:r>
        <w:rPr/>
        <w:t>stats.h</w:t>
      </w:r>
    </w:p>
    <w:p>
      <w:pPr>
        <w:pStyle w:val="Normal"/>
        <w:rPr/>
      </w:pPr>
      <w:r>
        <w:rPr/>
        <w:t>This file contains the function declarations for the statistics functions.</w:t>
      </w:r>
    </w:p>
    <w:p>
      <w:pPr>
        <w:pStyle w:val="Heading4"/>
        <w:rPr/>
      </w:pPr>
      <w:r>
        <w:rPr/>
        <w:t>Function Declarations</w:t>
      </w:r>
    </w:p>
    <w:p>
      <w:pPr>
        <w:pStyle w:val="Heading5"/>
        <w:rPr/>
      </w:pPr>
      <w:r>
        <w:rPr/>
        <w:t>double mean(double *data, int size);</w:t>
      </w:r>
    </w:p>
    <w:p>
      <w:pPr>
        <w:pStyle w:val="Normal"/>
        <w:rPr/>
      </w:pPr>
      <w:r>
        <w:rPr/>
        <w:t>Declares the mean function.</w:t>
      </w:r>
    </w:p>
    <w:p>
      <w:pPr>
        <w:pStyle w:val="Heading5"/>
        <w:rPr/>
      </w:pPr>
      <w:r>
        <w:rPr/>
        <w:t>double median(double *data, int size);</w:t>
      </w:r>
    </w:p>
    <w:p>
      <w:pPr>
        <w:pStyle w:val="Normal"/>
        <w:rPr/>
      </w:pPr>
      <w:r>
        <w:rPr/>
        <w:t>Declares the median function.</w:t>
      </w:r>
    </w:p>
    <w:p>
      <w:pPr>
        <w:pStyle w:val="Heading5"/>
        <w:rPr/>
      </w:pPr>
      <w:r>
        <w:rPr/>
        <w:t>double std_dev(double *data, int size, double mean);</w:t>
      </w:r>
    </w:p>
    <w:p>
      <w:pPr>
        <w:pStyle w:val="Normal"/>
        <w:rPr/>
      </w:pPr>
      <w:r>
        <w:rPr/>
        <w:t>Declares the std_dev function.</w:t>
      </w:r>
    </w:p>
    <w:p>
      <w:pPr>
        <w:pStyle w:val="Heading3"/>
        <w:rPr/>
      </w:pPr>
      <w:r>
        <w:rPr/>
        <w:t>helpers.h</w:t>
      </w:r>
    </w:p>
    <w:p>
      <w:pPr>
        <w:pStyle w:val="Normal"/>
        <w:rPr/>
      </w:pPr>
      <w:r>
        <w:rPr/>
        <w:t>This file contains the function declaration for the sort function.</w:t>
      </w:r>
    </w:p>
    <w:p>
      <w:pPr>
        <w:pStyle w:val="Heading4"/>
        <w:rPr/>
      </w:pPr>
      <w:r>
        <w:rPr/>
        <w:t>Function Declaration</w:t>
      </w:r>
    </w:p>
    <w:p>
      <w:pPr>
        <w:pStyle w:val="Heading5"/>
        <w:rPr/>
      </w:pPr>
      <w:r>
        <w:rPr/>
        <w:t>void sort(double *data, int size);</w:t>
      </w:r>
    </w:p>
    <w:p>
      <w:pPr>
        <w:pStyle w:val="Normal"/>
        <w:rPr/>
      </w:pPr>
      <w:r>
        <w:rPr/>
        <w:t>Declares the sort function.</w:t>
      </w:r>
    </w:p>
    <w:p>
      <w:pPr>
        <w:pStyle w:val="Heading3"/>
        <w:rPr/>
      </w:pPr>
      <w:r>
        <w:rPr/>
        <w:t>helpers.c</w:t>
      </w:r>
    </w:p>
    <w:p>
      <w:pPr>
        <w:pStyle w:val="Normal"/>
        <w:rPr/>
      </w:pPr>
      <w:r>
        <w:rPr/>
        <w:t>This file contains the implementation of the sort function.</w:t>
      </w:r>
    </w:p>
    <w:p>
      <w:pPr>
        <w:pStyle w:val="Heading4"/>
        <w:rPr/>
      </w:pPr>
      <w:r>
        <w:rPr/>
        <w:t>Functions</w:t>
      </w:r>
    </w:p>
    <w:p>
      <w:pPr>
        <w:pStyle w:val="Heading5"/>
        <w:rPr/>
      </w:pPr>
      <w:r>
        <w:rPr/>
        <w:t>void sort(double *data, int size)</w:t>
      </w:r>
    </w:p>
    <w:p>
      <w:pPr>
        <w:pStyle w:val="Normal"/>
        <w:rPr/>
      </w:pPr>
      <w:r>
        <w:rPr/>
        <w:t>Sorts an array of double values in ascending order using the insertion sort algorithm.</w:t>
      </w:r>
    </w:p>
    <w:p>
      <w:pPr>
        <w:pStyle w:val="Heading3"/>
        <w:rPr/>
      </w:pPr>
      <w:r>
        <w:rPr/>
        <w:t>main.c</w:t>
      </w:r>
    </w:p>
    <w:p>
      <w:pPr>
        <w:pStyle w:val="Normal"/>
        <w:rPr/>
      </w:pPr>
      <w:r>
        <w:rPr/>
        <w:t>This file contains an example program that uses the statistics library to calculate the mean, median, and standard deviation of a dataset.</w:t>
      </w:r>
    </w:p>
    <w:p>
      <w:pPr>
        <w:pStyle w:val="Heading2"/>
        <w:rPr/>
      </w:pPr>
      <w:r>
        <w:rPr/>
        <w:t>Example Usage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The following example shows how to use the statistics library to calculate the mean, median, and standard deviation of a dataset:</w:t>
        <w:br/>
        <w:t>c</w:t>
        <w:br/>
        <w:t>int main() {</w:t>
        <w:br/>
        <w:t xml:space="preserve">    double data[] = {12.0, 15.5, 18.7, 11.3, 14.2};</w:t>
        <w:br/>
        <w:t xml:space="preserve">    int size = sizeof(data) / sizeof(data[0]);</w:t>
        <w:br/>
        <w:t xml:space="preserve">    double m = mean(data, size);</w:t>
        <w:br/>
        <w:t xml:space="preserve">    double md = median(data, size);</w:t>
        <w:br/>
        <w:t xml:space="preserve">    double sd = std_dev(data, size, m);</w:t>
        <w:br/>
        <w:t xml:space="preserve">    printf("Mean: %.2f\n", m);</w:t>
        <w:br/>
        <w:t xml:space="preserve">    printf("Median: %.2f\n", md);</w:t>
        <w:br/>
        <w:t xml:space="preserve">    printf("Standard Deviation: %.2f\n", sd);</w:t>
        <w:br/>
        <w:t xml:space="preserve">    return 0;</w:t>
        <w:br/>
        <w:t>}</w:t>
        <w:br/>
        <w:br/>
        <w:t>This program calculates the mean, median, and standard deviation of the dataset and prints the results to the console.</w:t>
      </w:r>
    </w:p>
    <w:sectPr>
      <w:type w:val="nextPage"/>
      <w:pgSz w:w="12240" w:h="15840"/>
      <w:pgMar w:left="688" w:right="805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2</Pages>
  <Words>292</Words>
  <Characters>1727</Characters>
  <CharactersWithSpaces>2020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2024-06-22T21:20:08Z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