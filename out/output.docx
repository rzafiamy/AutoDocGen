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Documentation</w:t>
      </w:r>
    </w:p>
    <w:p>
      <w:pPr>
        <w:pStyle w:val="Heading2"/>
      </w:pPr>
      <w:r>
        <w:t>Stats Module</w:t>
      </w:r>
    </w:p>
    <w:p>
      <w:pPr>
        <w:pStyle w:val="Heading3"/>
      </w:pPr>
      <w:r>
        <w:t>stats.h</w:t>
      </w:r>
    </w:p>
    <w:p>
      <w:r>
        <w:t>Header file defining functions for statistical calculations.</w:t>
      </w:r>
    </w:p>
    <w:p>
      <w:r>
        <w:t>```c</w:t>
      </w:r>
    </w:p>
    <w:p>
      <w:pPr>
        <w:pStyle w:val="Heading1"/>
      </w:pPr>
      <w:r>
        <w:t>ifndef STATS_H</w:t>
      </w:r>
    </w:p>
    <w:p>
      <w:pPr>
        <w:pStyle w:val="Heading1"/>
      </w:pPr>
      <w:r>
        <w:t>define STATS_H</w:t>
      </w:r>
    </w:p>
    <w:p>
      <w:r>
        <w:t>double mean(double *data, int size);</w:t>
        <w:br/>
        <w:t>double median(double *data, int size);</w:t>
        <w:br/>
        <w:t>double std_dev(double *data, int size, double mean);</w:t>
      </w:r>
    </w:p>
    <w:p>
      <w:pPr>
        <w:pStyle w:val="Heading1"/>
      </w:pPr>
      <w:r>
        <w:t>endif</w:t>
      </w:r>
    </w:p>
    <w:p>
      <w:r>
        <w:t>```</w:t>
      </w:r>
    </w:p>
    <w:p>
      <w:pPr>
        <w:pStyle w:val="Heading3"/>
      </w:pPr>
      <w:r>
        <w:t>stats.c</w:t>
      </w:r>
    </w:p>
    <w:p>
      <w:r>
        <w:t>Implementations of statistical functions.</w:t>
      </w:r>
    </w:p>
    <w:p>
      <w:r>
        <w:t>```c</w:t>
      </w:r>
    </w:p>
    <w:p>
      <w:pPr>
        <w:pStyle w:val="Heading1"/>
      </w:pPr>
      <w:r>
        <w:t>include "stats.h"</w:t>
      </w:r>
    </w:p>
    <w:p>
      <w:pPr>
        <w:pStyle w:val="Heading1"/>
      </w:pPr>
      <w:r>
        <w:t>include "helpers.h"</w:t>
      </w:r>
    </w:p>
    <w:p>
      <w:pPr>
        <w:pStyle w:val="Heading1"/>
      </w:pPr>
      <w:r>
        <w:t xml:space="preserve">include </w:t>
      </w:r>
    </w:p>
    <w:p>
      <w:r>
        <w:t>double mean(double *data, int size) {</w:t>
        <w:br/>
        <w:t xml:space="preserve">    double sum = 0;</w:t>
        <w:br/>
        <w:t xml:space="preserve">    for (int i = 0; i &amp;lt; size; i++) {</w:t>
        <w:br/>
        <w:t xml:space="preserve">        sum += data[i];</w:t>
        <w:br/>
        <w:t xml:space="preserve">    }</w:t>
        <w:br/>
        <w:t xml:space="preserve">    return sum / size;</w:t>
        <w:br/>
        <w:t>}</w:t>
      </w:r>
    </w:p>
    <w:p>
      <w:r>
        <w:t>double median(double *data, int size) {</w:t>
        <w:br/>
        <w:t xml:space="preserve">    sort(data, size); // Assuming sort is implemented in helpers.c</w:t>
        <w:br/>
        <w:t xml:space="preserve">    if (size % 2 == 0) {</w:t>
        <w:br/>
        <w:t xml:space="preserve">        return (data[size / 2 - 1] + data[size / 2]) / 2;</w:t>
        <w:br/>
        <w:t xml:space="preserve">    } else {</w:t>
        <w:br/>
        <w:t xml:space="preserve">        return data[size / 2];</w:t>
        <w:br/>
        <w:t xml:space="preserve">    }</w:t>
        <w:br/>
        <w:t>}</w:t>
      </w:r>
    </w:p>
    <w:p>
      <w:r>
        <w:t>double stddev(double *data, int size, double mean) {</w:t>
        <w:br/>
        <w:t xml:space="preserve">    double sumsqdiff = 0;</w:t>
        <w:br/>
        <w:t xml:space="preserve">    for (int i = 0; i &amp;lt; size; i++) {</w:t>
        <w:br/>
        <w:t xml:space="preserve">        sumsqdiff += pow(data[i] - mean, 2);</w:t>
        <w:br/>
        <w:t xml:space="preserve">    }</w:t>
        <w:br/>
        <w:t xml:space="preserve">    return sqrt(sumsq_diff / size);</w:t>
        <w:br/>
        <w:t>}</w:t>
        <w:br/>
        <w:t>```</w:t>
      </w:r>
    </w:p>
    <w:p>
      <w:pPr>
        <w:pStyle w:val="Heading2"/>
      </w:pPr>
      <w:r>
        <w:t>Helpers Module</w:t>
      </w:r>
    </w:p>
    <w:p>
      <w:pPr>
        <w:pStyle w:val="Heading3"/>
      </w:pPr>
      <w:r>
        <w:t>helpers.h</w:t>
      </w:r>
    </w:p>
    <w:p>
      <w:r>
        <w:t>Header file with helper functions.</w:t>
      </w:r>
    </w:p>
    <w:p>
      <w:r>
        <w:t>```c</w:t>
      </w:r>
    </w:p>
    <w:p>
      <w:pPr>
        <w:pStyle w:val="Heading1"/>
      </w:pPr>
      <w:r>
        <w:t>ifndef HELPERS_H</w:t>
      </w:r>
    </w:p>
    <w:p>
      <w:pPr>
        <w:pStyle w:val="Heading1"/>
      </w:pPr>
      <w:r>
        <w:t>define HELPERS_H</w:t>
      </w:r>
    </w:p>
    <w:p>
      <w:r>
        <w:t>void sort(double *data, int size);</w:t>
      </w:r>
    </w:p>
    <w:p>
      <w:pPr>
        <w:pStyle w:val="Heading1"/>
      </w:pPr>
      <w:r>
        <w:t>endif</w:t>
      </w:r>
    </w:p>
    <w:p>
      <w:r>
        <w:t>```</w:t>
      </w:r>
    </w:p>
    <w:p>
      <w:pPr>
        <w:pStyle w:val="Heading3"/>
      </w:pPr>
      <w:r>
        <w:t>helpers.c</w:t>
      </w:r>
    </w:p>
    <w:p>
      <w:r>
        <w:t>Helper functions implementation.</w:t>
      </w:r>
    </w:p>
    <w:p>
      <w:r>
        <w:t>```c</w:t>
      </w:r>
    </w:p>
    <w:p>
      <w:pPr>
        <w:pStyle w:val="Heading1"/>
      </w:pPr>
      <w:r>
        <w:t>include "helpers.h"</w:t>
      </w:r>
    </w:p>
    <w:p>
      <w:r>
        <w:t>// Simple insertion sort for simplicity</w:t>
        <w:br/>
        <w:t>void sort(double *data, int size) {</w:t>
        <w:br/>
        <w:t xml:space="preserve">    for (int i = 1; i &amp;lt; size; i++) {</w:t>
        <w:br/>
        <w:t xml:space="preserve">        double key = data[i];</w:t>
        <w:br/>
        <w:t xml:space="preserve">        int j = i - 1;</w:t>
        <w:br/>
        <w:t xml:space="preserve">        while (j &amp;gt;= 0 &amp;amp;&amp;amp; data[j] &amp;gt; key) {</w:t>
        <w:br/>
        <w:t xml:space="preserve">            data[j + 1] = data[j];</w:t>
        <w:br/>
        <w:t xml:space="preserve">            j = j - 1;</w:t>
        <w:br/>
        <w:t xml:space="preserve">        }</w:t>
        <w:br/>
        <w:t xml:space="preserve">        data[j + 1] = key;</w:t>
        <w:br/>
        <w:t xml:space="preserve">    }</w:t>
        <w:br/>
        <w:t>}</w:t>
        <w:br/>
        <w:t>```</w:t>
      </w:r>
    </w:p>
    <w:p>
      <w:pPr>
        <w:pStyle w:val="Heading2"/>
      </w:pPr>
      <w:r>
        <w:t>Main Module</w:t>
      </w:r>
    </w:p>
    <w:p>
      <w:pPr>
        <w:pStyle w:val="Heading3"/>
      </w:pPr>
      <w:r>
        <w:t>main.c</w:t>
      </w:r>
    </w:p>
    <w:p>
      <w:r>
        <w:t>Main application file to demonstrate the usage of statistical functions.</w:t>
      </w:r>
    </w:p>
    <w:p>
      <w:r>
        <w:t>```c</w:t>
      </w:r>
    </w:p>
    <w:p>
      <w:pPr>
        <w:pStyle w:val="Heading1"/>
      </w:pPr>
      <w:r>
        <w:t>include "stats.h"</w:t>
      </w:r>
    </w:p>
    <w:p>
      <w:pPr>
        <w:pStyle w:val="Heading1"/>
      </w:pPr>
      <w:r>
        <w:t xml:space="preserve">include </w:t>
      </w:r>
    </w:p>
    <w:p>
      <w:r>
        <w:t>int main() {</w:t>
        <w:br/>
        <w:t xml:space="preserve">    double data[] = {12.0, 15.5, 18.7, 11.3, 14.2};</w:t>
        <w:br/>
        <w:t xml:space="preserve">    int size = sizeof(data) / sizeof(data[0]);</w:t>
        <w:br/>
        <w:t xml:space="preserve">    double m = mean(data, size);</w:t>
        <w:br/>
        <w:t xml:space="preserve">    double md = median(data, size);</w:t>
        <w:br/>
        <w:t xml:space="preserve">    double sd = std_dev(data, size, m);</w:t>
      </w:r>
    </w:p>
    <w:p>
      <w:r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